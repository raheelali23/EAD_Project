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&amp; Backend Practice Projects for Beginners to Mid-level Developers</w:t>
      </w:r>
    </w:p>
    <w:p>
      <w:pPr>
        <w:pStyle w:val="Heading2"/>
      </w:pPr>
      <w:r>
        <w:t>Frontend (ReactJS) Projects</w:t>
      </w:r>
    </w:p>
    <w:p>
      <w:pPr>
        <w:pStyle w:val="Heading3"/>
      </w:pPr>
      <w:r>
        <w:t>Recipe Search App with Filters</w:t>
      </w:r>
    </w:p>
    <w:p>
      <w:r>
        <w:t>Build a recipe search app using ReactJS. Users can search for recipes by keyword.</w:t>
        <w:br/>
        <w:t>- Use an open API (like Edamam or TheMealDB) or mock data.</w:t>
        <w:br/>
        <w:t>- Add filters: ingredients, calories, diet (vegan, keto), meal type.</w:t>
        <w:br/>
        <w:t>- Show results with thumbnails and recipe links.</w:t>
        <w:br/>
        <w:t>- Bonus: Save favorite recipes using localStorage.</w:t>
      </w:r>
    </w:p>
    <w:p>
      <w:pPr>
        <w:pStyle w:val="Heading3"/>
      </w:pPr>
      <w:r>
        <w:t>Multi-Step Form Wizard</w:t>
      </w:r>
    </w:p>
    <w:p>
      <w:r>
        <w:t>Create a responsive multi-step form for collecting user data.</w:t>
        <w:br/>
        <w:t>- Each step has a set of fields (e.g., personal info, preferences, review).</w:t>
        <w:br/>
        <w:t>- Validate fields at each step.</w:t>
        <w:br/>
        <w:t>- Add a progress bar and back/next buttons.</w:t>
        <w:br/>
        <w:t>- Use libraries like Formik and Yup for validation.</w:t>
      </w:r>
    </w:p>
    <w:p>
      <w:pPr>
        <w:pStyle w:val="Heading3"/>
      </w:pPr>
      <w:r>
        <w:t>Habit Tracker</w:t>
      </w:r>
    </w:p>
    <w:p>
      <w:r>
        <w:t>Track and visualize user habits on a daily basis.</w:t>
        <w:br/>
        <w:t>- Users can create custom habits and mark them complete.</w:t>
        <w:br/>
        <w:t>- Show a calendar view or checklist per day.</w:t>
        <w:br/>
        <w:t>- Track streaks and progress.</w:t>
        <w:br/>
        <w:t>- Store data in localStorage or use a backend.</w:t>
      </w:r>
    </w:p>
    <w:p>
      <w:pPr>
        <w:pStyle w:val="Heading3"/>
      </w:pPr>
      <w:r>
        <w:t>Budget Planner</w:t>
      </w:r>
    </w:p>
    <w:p>
      <w:r>
        <w:t>Manage personal budgets with income and expense tracking.</w:t>
        <w:br/>
        <w:t>- Input different income sources and expenses.</w:t>
        <w:br/>
        <w:t>- Categorize expenses (food, travel, bills).</w:t>
        <w:br/>
        <w:t>- Show remaining budget dynamically.</w:t>
        <w:br/>
        <w:t>- Bonus: Use chart libraries to visualize spending.</w:t>
      </w:r>
    </w:p>
    <w:p>
      <w:pPr>
        <w:pStyle w:val="Heading3"/>
      </w:pPr>
      <w:r>
        <w:t>Productivity Timer with Pomodoro Technique</w:t>
      </w:r>
    </w:p>
    <w:p>
      <w:r>
        <w:t>Build a Pomodoro timer for productivity sessions.</w:t>
        <w:br/>
        <w:t>- Default: 25 mins focus, 5 mins short break, 15 mins long break.</w:t>
        <w:br/>
        <w:t>- Add animated progress indicator.</w:t>
        <w:br/>
        <w:t>- Optional: Sounds and session history.</w:t>
        <w:br/>
        <w:t>- Use state and effect hooks to manage timers.</w:t>
      </w:r>
    </w:p>
    <w:p>
      <w:pPr>
        <w:pStyle w:val="Heading3"/>
      </w:pPr>
      <w:r>
        <w:t>Travel Bucket List Map</w:t>
      </w:r>
    </w:p>
    <w:p>
      <w:r>
        <w:t>Let users create a personalized travel wishlist on an interactive map.</w:t>
        <w:br/>
        <w:t>- Use Google Maps or Mapbox API.</w:t>
        <w:br/>
        <w:t>- Add and name locations as pins.</w:t>
        <w:br/>
        <w:t>- Save notes or images for each location.</w:t>
        <w:br/>
        <w:t>- Save state using localStorage or backend.</w:t>
      </w:r>
    </w:p>
    <w:p>
      <w:pPr>
        <w:pStyle w:val="Heading3"/>
      </w:pPr>
      <w:r>
        <w:t>Daily Affirmation &amp; Gratitude Journal</w:t>
      </w:r>
    </w:p>
    <w:p>
      <w:r>
        <w:t>A calming app for daily self-reflection and motivation.</w:t>
        <w:br/>
        <w:t>- Show a random motivational quote each day (API or JSON).</w:t>
        <w:br/>
        <w:t>- Let users write and save a daily gratitude note.</w:t>
        <w:br/>
        <w:t>- Add soft UI animations for a relaxing experience.</w:t>
        <w:br/>
        <w:t>- Store journals locally or connect with backend.</w:t>
      </w:r>
    </w:p>
    <w:p>
      <w:pPr>
        <w:pStyle w:val="Heading3"/>
      </w:pPr>
      <w:r>
        <w:t>Movie Mood Matcher</w:t>
      </w:r>
    </w:p>
    <w:p>
      <w:r>
        <w:t>Suggest movies based on the user's current mood.</w:t>
        <w:br/>
        <w:t>- User selects a mood (happy, sad, excited, etc.).</w:t>
        <w:br/>
        <w:t>- Use The Movie DB API to fetch relevant movies.</w:t>
        <w:br/>
        <w:t>- Show details: poster, title, rating, synopsis.</w:t>
        <w:br/>
        <w:t>- Option to save favorite movies.</w:t>
      </w:r>
    </w:p>
    <w:p>
      <w:pPr>
        <w:pStyle w:val="Heading2"/>
      </w:pPr>
      <w:r>
        <w:t>Backend (Node.js + Express.js) Projects</w:t>
      </w:r>
    </w:p>
    <w:p>
      <w:pPr>
        <w:pStyle w:val="Heading3"/>
      </w:pPr>
      <w:r>
        <w:t>RESTful Blog API</w:t>
      </w:r>
    </w:p>
    <w:p>
      <w:r>
        <w:t>Create a blog backend with CRUD operations for posts and comments.</w:t>
        <w:br/>
        <w:t>- Use MongoDB and Express.</w:t>
        <w:br/>
        <w:t>- Add routes for creating, reading, updating, and deleting posts.</w:t>
        <w:br/>
        <w:t>- Bonus: Add user login and authentication.</w:t>
      </w:r>
    </w:p>
    <w:p>
      <w:pPr>
        <w:pStyle w:val="Heading3"/>
      </w:pPr>
      <w:r>
        <w:t>Weather Logger</w:t>
      </w:r>
    </w:p>
    <w:p>
      <w:r>
        <w:t>An API that logs weather data for different cities.</w:t>
        <w:br/>
        <w:t>- Use a weather API to fetch current data.</w:t>
        <w:br/>
        <w:t>- Save results in a database.</w:t>
        <w:br/>
        <w:t>- Provide endpoints for CRUD operations.</w:t>
      </w:r>
    </w:p>
    <w:p>
      <w:pPr>
        <w:pStyle w:val="Heading3"/>
      </w:pPr>
      <w:r>
        <w:t>Short URL Generator</w:t>
      </w:r>
    </w:p>
    <w:p>
      <w:r>
        <w:t>Shorten long URLs and redirect using short IDs.</w:t>
        <w:br/>
        <w:t>- Generate short IDs using a library or custom logic.</w:t>
        <w:br/>
        <w:t>- Store mappings in a database.</w:t>
        <w:br/>
        <w:t>- Handle redirection.</w:t>
      </w:r>
    </w:p>
    <w:p>
      <w:pPr>
        <w:pStyle w:val="Heading3"/>
      </w:pPr>
      <w:r>
        <w:t>JWT Authentication System</w:t>
      </w:r>
    </w:p>
    <w:p>
      <w:r>
        <w:t>Secure authentication using JSON Web Tokens.</w:t>
        <w:br/>
        <w:t>- Users can register and login.</w:t>
        <w:br/>
        <w:t>- Generate and verify tokens on protected routes.</w:t>
        <w:br/>
        <w:t>- Optional: Add refresh token mechanism.</w:t>
      </w:r>
    </w:p>
    <w:p>
      <w:pPr>
        <w:pStyle w:val="Heading3"/>
      </w:pPr>
      <w:r>
        <w:t>Feedback Collector API</w:t>
      </w:r>
    </w:p>
    <w:p>
      <w:r>
        <w:t>Collect and manage user feedback via POST requests.</w:t>
        <w:br/>
        <w:t>- Store feedback in a database.</w:t>
        <w:br/>
        <w:t>- Admin route to view all feedback.</w:t>
        <w:br/>
        <w:t>- Optional: Add rating and export feature.</w:t>
      </w:r>
    </w:p>
    <w:p>
      <w:pPr>
        <w:pStyle w:val="Heading3"/>
      </w:pPr>
      <w:r>
        <w:t>Task Queue API</w:t>
      </w:r>
    </w:p>
    <w:p>
      <w:r>
        <w:t>Simulate a background task queue.</w:t>
        <w:br/>
        <w:t>- Accept tasks via API and store in DB.</w:t>
        <w:br/>
        <w:t>- Use setInterval or cron to process tasks.</w:t>
        <w:br/>
        <w:t>- Log task status.</w:t>
      </w:r>
    </w:p>
    <w:p>
      <w:pPr>
        <w:pStyle w:val="Heading3"/>
      </w:pPr>
      <w:r>
        <w:t>Chatroom Backend</w:t>
      </w:r>
    </w:p>
    <w:p>
      <w:r>
        <w:t>Create a simple chat backend using WebSockets.</w:t>
        <w:br/>
        <w:t>- Use Socket.io with Express.</w:t>
        <w:br/>
        <w:t>- Handle multiple users and rooms.</w:t>
        <w:br/>
        <w:t>- Broadcast messages within rooms.</w:t>
      </w:r>
    </w:p>
    <w:p>
      <w:pPr>
        <w:pStyle w:val="Heading3"/>
      </w:pPr>
      <w:r>
        <w:t>E-commerce Cart API</w:t>
      </w:r>
    </w:p>
    <w:p>
      <w:r>
        <w:t>Build backend for cart functionality.</w:t>
        <w:br/>
        <w:t>- Add/remove/update cart items.</w:t>
        <w:br/>
        <w:t>- Calculate totals and apply discounts.</w:t>
        <w:br/>
        <w:t>- Link carts to users.</w:t>
      </w:r>
    </w:p>
    <w:p>
      <w:pPr>
        <w:pStyle w:val="Heading3"/>
      </w:pPr>
      <w:r>
        <w:t>Quiz Management API</w:t>
      </w:r>
    </w:p>
    <w:p>
      <w:r>
        <w:t>Manage quiz questions and sessions.</w:t>
        <w:br/>
        <w:t>- Admin CRUD for questions and answers.</w:t>
        <w:br/>
        <w:t>- Public endpoints to fetch quiz data.</w:t>
        <w:br/>
        <w:t>- Endpoint to validate user answers.</w:t>
      </w:r>
    </w:p>
    <w:p>
      <w:pPr>
        <w:pStyle w:val="Heading3"/>
      </w:pPr>
      <w:r>
        <w:t>PDF Invoice Generator</w:t>
      </w:r>
    </w:p>
    <w:p>
      <w:r>
        <w:t>Generate invoices from order data.</w:t>
        <w:br/>
        <w:t>- Accept customer and order info.</w:t>
        <w:br/>
        <w:t>- Use PDF libraries like pdfkit.</w:t>
        <w:br/>
        <w:t>- Return downloadable PDF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